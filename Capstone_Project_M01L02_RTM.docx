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F614F" w14:textId="77777777" w:rsidR="00B4371A" w:rsidRDefault="00000000">
      <w:pPr>
        <w:pStyle w:val="Heading1"/>
      </w:pPr>
      <w:r>
        <w:t>Requirements Traceability Matrix (RTM)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9"/>
        <w:gridCol w:w="1229"/>
        <w:gridCol w:w="1023"/>
        <w:gridCol w:w="1360"/>
        <w:gridCol w:w="1324"/>
        <w:gridCol w:w="1771"/>
        <w:gridCol w:w="920"/>
      </w:tblGrid>
      <w:tr w:rsidR="00B97981" w14:paraId="5B3FB199" w14:textId="77777777" w:rsidTr="00B97981">
        <w:tc>
          <w:tcPr>
            <w:tcW w:w="1167" w:type="dxa"/>
          </w:tcPr>
          <w:p w14:paraId="3EC464C0" w14:textId="0EEFAE54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b/>
                <w:bCs/>
                <w:sz w:val="20"/>
                <w:szCs w:val="20"/>
              </w:rPr>
              <w:t>Requirement ID</w:t>
            </w:r>
          </w:p>
        </w:tc>
        <w:tc>
          <w:tcPr>
            <w:tcW w:w="1264" w:type="dxa"/>
          </w:tcPr>
          <w:p w14:paraId="0F59F65D" w14:textId="1BFF97BF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b/>
                <w:bCs/>
                <w:sz w:val="20"/>
                <w:szCs w:val="20"/>
              </w:rPr>
              <w:t>Requirement description</w:t>
            </w:r>
          </w:p>
        </w:tc>
        <w:tc>
          <w:tcPr>
            <w:tcW w:w="975" w:type="dxa"/>
          </w:tcPr>
          <w:p w14:paraId="094D14BF" w14:textId="376D3BF3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b/>
                <w:bCs/>
                <w:sz w:val="20"/>
                <w:szCs w:val="20"/>
              </w:rPr>
              <w:t>Priority (</w:t>
            </w:r>
            <w:proofErr w:type="spellStart"/>
            <w:r w:rsidRPr="00B97981">
              <w:rPr>
                <w:b/>
                <w:bCs/>
                <w:sz w:val="20"/>
                <w:szCs w:val="20"/>
              </w:rPr>
              <w:t>MoSCoW</w:t>
            </w:r>
            <w:proofErr w:type="spellEnd"/>
            <w:r w:rsidRPr="00B97981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319" w:type="dxa"/>
          </w:tcPr>
          <w:p w14:paraId="6D219762" w14:textId="74A1B0A4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b/>
                <w:bCs/>
                <w:sz w:val="20"/>
                <w:szCs w:val="20"/>
              </w:rPr>
              <w:t>Stakeholder(s)</w:t>
            </w:r>
          </w:p>
        </w:tc>
        <w:tc>
          <w:tcPr>
            <w:tcW w:w="1362" w:type="dxa"/>
          </w:tcPr>
          <w:p w14:paraId="3CB98D0D" w14:textId="7A027BD6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b/>
                <w:bCs/>
                <w:sz w:val="20"/>
                <w:szCs w:val="20"/>
              </w:rPr>
              <w:t>Project objective</w:t>
            </w:r>
          </w:p>
        </w:tc>
        <w:tc>
          <w:tcPr>
            <w:tcW w:w="1825" w:type="dxa"/>
          </w:tcPr>
          <w:p w14:paraId="35650EB4" w14:textId="4C55AF1C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b/>
                <w:bCs/>
                <w:sz w:val="20"/>
                <w:szCs w:val="20"/>
              </w:rPr>
              <w:t>Related data file</w:t>
            </w:r>
          </w:p>
        </w:tc>
        <w:tc>
          <w:tcPr>
            <w:tcW w:w="944" w:type="dxa"/>
          </w:tcPr>
          <w:p w14:paraId="00F1E736" w14:textId="0E2BB472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b/>
                <w:bCs/>
                <w:sz w:val="20"/>
                <w:szCs w:val="20"/>
              </w:rPr>
              <w:t>Status</w:t>
            </w:r>
          </w:p>
        </w:tc>
      </w:tr>
      <w:tr w:rsidR="00B97981" w14:paraId="0B6C4E3F" w14:textId="77777777" w:rsidTr="00B97981">
        <w:tc>
          <w:tcPr>
            <w:tcW w:w="1167" w:type="dxa"/>
          </w:tcPr>
          <w:p w14:paraId="2128F0D9" w14:textId="2D04CCA9" w:rsidR="00B97981" w:rsidRPr="00B97981" w:rsidRDefault="00B97981" w:rsidP="00B97981">
            <w:pPr>
              <w:rPr>
                <w:b/>
                <w:bCs/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>FR1</w:t>
            </w:r>
          </w:p>
        </w:tc>
        <w:tc>
          <w:tcPr>
            <w:tcW w:w="1264" w:type="dxa"/>
          </w:tcPr>
          <w:p w14:paraId="3AAC859B" w14:textId="2C2C3B73" w:rsidR="00B97981" w:rsidRPr="00B97981" w:rsidRDefault="00B97981" w:rsidP="00B97981">
            <w:pPr>
              <w:rPr>
                <w:b/>
                <w:bCs/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>Automate appointment scheduling with conflict detection</w:t>
            </w:r>
          </w:p>
        </w:tc>
        <w:tc>
          <w:tcPr>
            <w:tcW w:w="975" w:type="dxa"/>
          </w:tcPr>
          <w:p w14:paraId="078E5DCF" w14:textId="37F16C44" w:rsidR="00B97981" w:rsidRPr="00B97981" w:rsidRDefault="00B97981" w:rsidP="00B97981">
            <w:pPr>
              <w:rPr>
                <w:b/>
                <w:bCs/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>Must Have</w:t>
            </w:r>
          </w:p>
        </w:tc>
        <w:tc>
          <w:tcPr>
            <w:tcW w:w="1319" w:type="dxa"/>
          </w:tcPr>
          <w:p w14:paraId="7BB18126" w14:textId="43D33D1A" w:rsidR="00B97981" w:rsidRPr="00B97981" w:rsidRDefault="00B97981" w:rsidP="00B97981">
            <w:pPr>
              <w:rPr>
                <w:b/>
                <w:bCs/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>Administrative Staff</w:t>
            </w:r>
          </w:p>
        </w:tc>
        <w:tc>
          <w:tcPr>
            <w:tcW w:w="1362" w:type="dxa"/>
          </w:tcPr>
          <w:p w14:paraId="63B47C6C" w14:textId="19DBE477" w:rsidR="00B97981" w:rsidRPr="00B97981" w:rsidRDefault="00B97981" w:rsidP="00B97981">
            <w:pPr>
              <w:rPr>
                <w:b/>
                <w:bCs/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 xml:space="preserve">Reduce </w:t>
            </w:r>
            <w:proofErr w:type="gramStart"/>
            <w:r w:rsidRPr="00B97981">
              <w:rPr>
                <w:sz w:val="20"/>
                <w:szCs w:val="20"/>
              </w:rPr>
              <w:t>wait</w:t>
            </w:r>
            <w:proofErr w:type="gramEnd"/>
            <w:r w:rsidRPr="00B97981">
              <w:rPr>
                <w:sz w:val="20"/>
                <w:szCs w:val="20"/>
              </w:rPr>
              <w:t xml:space="preserve"> times and scheduling errors</w:t>
            </w:r>
          </w:p>
        </w:tc>
        <w:tc>
          <w:tcPr>
            <w:tcW w:w="1825" w:type="dxa"/>
          </w:tcPr>
          <w:p w14:paraId="1E16318C" w14:textId="23D870CA" w:rsidR="00B97981" w:rsidRPr="00B97981" w:rsidRDefault="00B97981" w:rsidP="00B97981">
            <w:pPr>
              <w:rPr>
                <w:b/>
                <w:bCs/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>appointment_data.csv</w:t>
            </w:r>
          </w:p>
        </w:tc>
        <w:tc>
          <w:tcPr>
            <w:tcW w:w="944" w:type="dxa"/>
          </w:tcPr>
          <w:p w14:paraId="54779A6E" w14:textId="416BBAC4" w:rsidR="00B97981" w:rsidRPr="00B97981" w:rsidRDefault="00B97981" w:rsidP="00B97981">
            <w:pPr>
              <w:rPr>
                <w:b/>
                <w:bCs/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>Approved</w:t>
            </w:r>
          </w:p>
        </w:tc>
      </w:tr>
      <w:tr w:rsidR="00B97981" w14:paraId="64E56F8A" w14:textId="77777777" w:rsidTr="00B97981">
        <w:tc>
          <w:tcPr>
            <w:tcW w:w="1167" w:type="dxa"/>
          </w:tcPr>
          <w:p w14:paraId="0710F7D6" w14:textId="49423F20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>FR2</w:t>
            </w:r>
          </w:p>
        </w:tc>
        <w:tc>
          <w:tcPr>
            <w:tcW w:w="1264" w:type="dxa"/>
          </w:tcPr>
          <w:p w14:paraId="310090A1" w14:textId="0D7C9761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>Implement real-time SMS/email notifications for appointment updates</w:t>
            </w:r>
          </w:p>
        </w:tc>
        <w:tc>
          <w:tcPr>
            <w:tcW w:w="975" w:type="dxa"/>
          </w:tcPr>
          <w:p w14:paraId="7DB939B1" w14:textId="7FC8152A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>Must Have</w:t>
            </w:r>
          </w:p>
        </w:tc>
        <w:tc>
          <w:tcPr>
            <w:tcW w:w="1319" w:type="dxa"/>
          </w:tcPr>
          <w:p w14:paraId="45E726E6" w14:textId="39E0DD8D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>Patients, IT Team</w:t>
            </w:r>
          </w:p>
        </w:tc>
        <w:tc>
          <w:tcPr>
            <w:tcW w:w="1362" w:type="dxa"/>
          </w:tcPr>
          <w:p w14:paraId="4FCC1919" w14:textId="02A03647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>Improve communication and patient satisfaction</w:t>
            </w:r>
          </w:p>
        </w:tc>
        <w:tc>
          <w:tcPr>
            <w:tcW w:w="1825" w:type="dxa"/>
          </w:tcPr>
          <w:p w14:paraId="63EBC23A" w14:textId="574F0347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>feedback_data.csv</w:t>
            </w:r>
          </w:p>
        </w:tc>
        <w:tc>
          <w:tcPr>
            <w:tcW w:w="944" w:type="dxa"/>
          </w:tcPr>
          <w:p w14:paraId="6687055B" w14:textId="0D3DB18F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>Approved</w:t>
            </w:r>
          </w:p>
        </w:tc>
      </w:tr>
      <w:tr w:rsidR="00B97981" w14:paraId="3C0F505D" w14:textId="77777777" w:rsidTr="00B97981">
        <w:tc>
          <w:tcPr>
            <w:tcW w:w="1167" w:type="dxa"/>
          </w:tcPr>
          <w:p w14:paraId="2F0FD987" w14:textId="4EC17700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>FR3</w:t>
            </w:r>
          </w:p>
        </w:tc>
        <w:tc>
          <w:tcPr>
            <w:tcW w:w="1264" w:type="dxa"/>
          </w:tcPr>
          <w:p w14:paraId="0E18D31B" w14:textId="6EFF0FD1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>Integrate scheduling, resource, and record management systems</w:t>
            </w:r>
          </w:p>
        </w:tc>
        <w:tc>
          <w:tcPr>
            <w:tcW w:w="975" w:type="dxa"/>
          </w:tcPr>
          <w:p w14:paraId="69677C16" w14:textId="4A0EB671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>Must Have</w:t>
            </w:r>
          </w:p>
        </w:tc>
        <w:tc>
          <w:tcPr>
            <w:tcW w:w="1319" w:type="dxa"/>
          </w:tcPr>
          <w:p w14:paraId="42104A8F" w14:textId="3179EE16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>IT Team, Doctors, Nurses</w:t>
            </w:r>
          </w:p>
        </w:tc>
        <w:tc>
          <w:tcPr>
            <w:tcW w:w="1362" w:type="dxa"/>
          </w:tcPr>
          <w:p w14:paraId="06091F61" w14:textId="2DAF7E16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>Eliminate data silos and improve coordination</w:t>
            </w:r>
          </w:p>
        </w:tc>
        <w:tc>
          <w:tcPr>
            <w:tcW w:w="1825" w:type="dxa"/>
          </w:tcPr>
          <w:p w14:paraId="27056E08" w14:textId="4084DF65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>resource_data.csv</w:t>
            </w:r>
          </w:p>
        </w:tc>
        <w:tc>
          <w:tcPr>
            <w:tcW w:w="944" w:type="dxa"/>
          </w:tcPr>
          <w:p w14:paraId="165AFFAD" w14:textId="447AF185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>Approved</w:t>
            </w:r>
          </w:p>
        </w:tc>
      </w:tr>
      <w:tr w:rsidR="00B97981" w14:paraId="7E71AC23" w14:textId="77777777" w:rsidTr="00B97981">
        <w:tc>
          <w:tcPr>
            <w:tcW w:w="1167" w:type="dxa"/>
          </w:tcPr>
          <w:p w14:paraId="059F0E6E" w14:textId="27AC29DD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>FR4</w:t>
            </w:r>
          </w:p>
        </w:tc>
        <w:tc>
          <w:tcPr>
            <w:tcW w:w="1264" w:type="dxa"/>
          </w:tcPr>
          <w:p w14:paraId="41F95300" w14:textId="12CEB989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>Create a resource tracking dashboard for staff and equipment</w:t>
            </w:r>
          </w:p>
        </w:tc>
        <w:tc>
          <w:tcPr>
            <w:tcW w:w="975" w:type="dxa"/>
          </w:tcPr>
          <w:p w14:paraId="14F1F3F4" w14:textId="1FB083BB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>Should Have</w:t>
            </w:r>
          </w:p>
        </w:tc>
        <w:tc>
          <w:tcPr>
            <w:tcW w:w="1319" w:type="dxa"/>
          </w:tcPr>
          <w:p w14:paraId="2128A006" w14:textId="51BA50EF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>Doctors, Nurses</w:t>
            </w:r>
          </w:p>
        </w:tc>
        <w:tc>
          <w:tcPr>
            <w:tcW w:w="1362" w:type="dxa"/>
          </w:tcPr>
          <w:p w14:paraId="2E8FCB7D" w14:textId="73BFBCE9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>Optimize resource allocation and reduce delays</w:t>
            </w:r>
          </w:p>
        </w:tc>
        <w:tc>
          <w:tcPr>
            <w:tcW w:w="1825" w:type="dxa"/>
          </w:tcPr>
          <w:p w14:paraId="5D7E54EC" w14:textId="1DBF198D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>resource_data.csv</w:t>
            </w:r>
          </w:p>
        </w:tc>
        <w:tc>
          <w:tcPr>
            <w:tcW w:w="944" w:type="dxa"/>
          </w:tcPr>
          <w:p w14:paraId="528CCBC2" w14:textId="47440712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>Approved</w:t>
            </w:r>
          </w:p>
        </w:tc>
      </w:tr>
      <w:tr w:rsidR="00B97981" w14:paraId="3DB5C053" w14:textId="77777777" w:rsidTr="00B97981">
        <w:tc>
          <w:tcPr>
            <w:tcW w:w="1167" w:type="dxa"/>
          </w:tcPr>
          <w:p w14:paraId="05C2826B" w14:textId="68B71A08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>FR5</w:t>
            </w:r>
          </w:p>
        </w:tc>
        <w:tc>
          <w:tcPr>
            <w:tcW w:w="1264" w:type="dxa"/>
          </w:tcPr>
          <w:p w14:paraId="1211E39E" w14:textId="536E820B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>Enable secure, role-based access for all system users</w:t>
            </w:r>
          </w:p>
        </w:tc>
        <w:tc>
          <w:tcPr>
            <w:tcW w:w="975" w:type="dxa"/>
          </w:tcPr>
          <w:p w14:paraId="5355E656" w14:textId="517FB15E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>Should Have</w:t>
            </w:r>
          </w:p>
        </w:tc>
        <w:tc>
          <w:tcPr>
            <w:tcW w:w="1319" w:type="dxa"/>
          </w:tcPr>
          <w:p w14:paraId="21724517" w14:textId="2AC44708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>IT Team</w:t>
            </w:r>
          </w:p>
        </w:tc>
        <w:tc>
          <w:tcPr>
            <w:tcW w:w="1362" w:type="dxa"/>
          </w:tcPr>
          <w:p w14:paraId="37D140A6" w14:textId="46E5B641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>Protect patient information and system integrity</w:t>
            </w:r>
          </w:p>
        </w:tc>
        <w:tc>
          <w:tcPr>
            <w:tcW w:w="1825" w:type="dxa"/>
          </w:tcPr>
          <w:p w14:paraId="71A9EA1B" w14:textId="758DA5DD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>N/A</w:t>
            </w:r>
          </w:p>
        </w:tc>
        <w:tc>
          <w:tcPr>
            <w:tcW w:w="944" w:type="dxa"/>
          </w:tcPr>
          <w:p w14:paraId="1E870ACB" w14:textId="56210FB6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>Approved</w:t>
            </w:r>
          </w:p>
        </w:tc>
      </w:tr>
      <w:tr w:rsidR="00B97981" w14:paraId="1EDBD18C" w14:textId="77777777" w:rsidTr="00B97981">
        <w:tc>
          <w:tcPr>
            <w:tcW w:w="1167" w:type="dxa"/>
          </w:tcPr>
          <w:p w14:paraId="11515BE8" w14:textId="516000AC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>FR6</w:t>
            </w:r>
          </w:p>
        </w:tc>
        <w:tc>
          <w:tcPr>
            <w:tcW w:w="1264" w:type="dxa"/>
          </w:tcPr>
          <w:p w14:paraId="793F7B97" w14:textId="6B069A1A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>Add a feedback module for post-appointment surveys</w:t>
            </w:r>
          </w:p>
        </w:tc>
        <w:tc>
          <w:tcPr>
            <w:tcW w:w="975" w:type="dxa"/>
          </w:tcPr>
          <w:p w14:paraId="1375456C" w14:textId="7752CC8E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>Could Have</w:t>
            </w:r>
          </w:p>
        </w:tc>
        <w:tc>
          <w:tcPr>
            <w:tcW w:w="1319" w:type="dxa"/>
          </w:tcPr>
          <w:p w14:paraId="14F4F390" w14:textId="3E7E6031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>Patients, Administrative Staff</w:t>
            </w:r>
          </w:p>
        </w:tc>
        <w:tc>
          <w:tcPr>
            <w:tcW w:w="1362" w:type="dxa"/>
          </w:tcPr>
          <w:p w14:paraId="14309F0D" w14:textId="113D1457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>Monitor service quality and support improvement</w:t>
            </w:r>
          </w:p>
        </w:tc>
        <w:tc>
          <w:tcPr>
            <w:tcW w:w="1825" w:type="dxa"/>
          </w:tcPr>
          <w:p w14:paraId="285270FE" w14:textId="6F420D97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>feedback_data.csv</w:t>
            </w:r>
          </w:p>
        </w:tc>
        <w:tc>
          <w:tcPr>
            <w:tcW w:w="944" w:type="dxa"/>
          </w:tcPr>
          <w:p w14:paraId="7DC58DBF" w14:textId="54105EB4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>Pending</w:t>
            </w:r>
          </w:p>
        </w:tc>
      </w:tr>
      <w:tr w:rsidR="00B97981" w14:paraId="513E5BD1" w14:textId="77777777" w:rsidTr="00B97981">
        <w:tc>
          <w:tcPr>
            <w:tcW w:w="1167" w:type="dxa"/>
          </w:tcPr>
          <w:p w14:paraId="56B9194A" w14:textId="301C25BC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>NFR1</w:t>
            </w:r>
          </w:p>
        </w:tc>
        <w:tc>
          <w:tcPr>
            <w:tcW w:w="1264" w:type="dxa"/>
          </w:tcPr>
          <w:p w14:paraId="160C1409" w14:textId="42E06CF2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>Maintain system uptime of at least 99.5%</w:t>
            </w:r>
          </w:p>
        </w:tc>
        <w:tc>
          <w:tcPr>
            <w:tcW w:w="975" w:type="dxa"/>
          </w:tcPr>
          <w:p w14:paraId="6869632D" w14:textId="36C05CFA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>Must Have</w:t>
            </w:r>
          </w:p>
        </w:tc>
        <w:tc>
          <w:tcPr>
            <w:tcW w:w="1319" w:type="dxa"/>
          </w:tcPr>
          <w:p w14:paraId="2E0EA13F" w14:textId="0CBBAD3A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>IT Team</w:t>
            </w:r>
          </w:p>
        </w:tc>
        <w:tc>
          <w:tcPr>
            <w:tcW w:w="1362" w:type="dxa"/>
          </w:tcPr>
          <w:p w14:paraId="024CB6F2" w14:textId="16F14BB6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>Ensure reliability of hospital operations</w:t>
            </w:r>
          </w:p>
        </w:tc>
        <w:tc>
          <w:tcPr>
            <w:tcW w:w="1825" w:type="dxa"/>
          </w:tcPr>
          <w:p w14:paraId="54131936" w14:textId="41F23D17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>N/A</w:t>
            </w:r>
          </w:p>
        </w:tc>
        <w:tc>
          <w:tcPr>
            <w:tcW w:w="944" w:type="dxa"/>
          </w:tcPr>
          <w:p w14:paraId="7BBB0867" w14:textId="051E6923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>Approved</w:t>
            </w:r>
          </w:p>
        </w:tc>
      </w:tr>
      <w:tr w:rsidR="00B97981" w14:paraId="107CCE84" w14:textId="77777777" w:rsidTr="00B97981">
        <w:tc>
          <w:tcPr>
            <w:tcW w:w="1167" w:type="dxa"/>
          </w:tcPr>
          <w:p w14:paraId="7B38AD26" w14:textId="0A1AB57D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>NFR2</w:t>
            </w:r>
          </w:p>
        </w:tc>
        <w:tc>
          <w:tcPr>
            <w:tcW w:w="1264" w:type="dxa"/>
          </w:tcPr>
          <w:p w14:paraId="4857725B" w14:textId="3DB132E2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 xml:space="preserve">Ensure data security </w:t>
            </w:r>
            <w:r w:rsidRPr="00B97981">
              <w:rPr>
                <w:sz w:val="20"/>
                <w:szCs w:val="20"/>
              </w:rPr>
              <w:lastRenderedPageBreak/>
              <w:t>and HIPAA/PHIPA compliance</w:t>
            </w:r>
          </w:p>
        </w:tc>
        <w:tc>
          <w:tcPr>
            <w:tcW w:w="975" w:type="dxa"/>
          </w:tcPr>
          <w:p w14:paraId="5DCAE818" w14:textId="51F9E3F6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lastRenderedPageBreak/>
              <w:t>Must Have</w:t>
            </w:r>
          </w:p>
        </w:tc>
        <w:tc>
          <w:tcPr>
            <w:tcW w:w="1319" w:type="dxa"/>
          </w:tcPr>
          <w:p w14:paraId="4C36D528" w14:textId="7AAB48BA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>IT Team, Administrative Staff</w:t>
            </w:r>
          </w:p>
        </w:tc>
        <w:tc>
          <w:tcPr>
            <w:tcW w:w="1362" w:type="dxa"/>
          </w:tcPr>
          <w:p w14:paraId="6E9C43B5" w14:textId="18120B26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 xml:space="preserve">Maintain data privacy and legal </w:t>
            </w:r>
            <w:r w:rsidRPr="00B97981">
              <w:rPr>
                <w:sz w:val="20"/>
                <w:szCs w:val="20"/>
              </w:rPr>
              <w:lastRenderedPageBreak/>
              <w:t>compliance</w:t>
            </w:r>
          </w:p>
        </w:tc>
        <w:tc>
          <w:tcPr>
            <w:tcW w:w="1825" w:type="dxa"/>
          </w:tcPr>
          <w:p w14:paraId="7BDE7155" w14:textId="074262C9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lastRenderedPageBreak/>
              <w:t>N/A</w:t>
            </w:r>
          </w:p>
        </w:tc>
        <w:tc>
          <w:tcPr>
            <w:tcW w:w="944" w:type="dxa"/>
          </w:tcPr>
          <w:p w14:paraId="1FAED061" w14:textId="18D4726B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>Approved</w:t>
            </w:r>
          </w:p>
        </w:tc>
      </w:tr>
      <w:tr w:rsidR="00B97981" w14:paraId="7E2DE49A" w14:textId="77777777" w:rsidTr="00B97981">
        <w:tc>
          <w:tcPr>
            <w:tcW w:w="1167" w:type="dxa"/>
          </w:tcPr>
          <w:p w14:paraId="65001252" w14:textId="7994CEA2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>NFR3</w:t>
            </w:r>
          </w:p>
        </w:tc>
        <w:tc>
          <w:tcPr>
            <w:tcW w:w="1264" w:type="dxa"/>
          </w:tcPr>
          <w:p w14:paraId="4ECBD03F" w14:textId="5CC82346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>Design user-friendly and accessible interfaces (WCAG 2.1)</w:t>
            </w:r>
          </w:p>
        </w:tc>
        <w:tc>
          <w:tcPr>
            <w:tcW w:w="975" w:type="dxa"/>
          </w:tcPr>
          <w:p w14:paraId="7C00CF69" w14:textId="04FE1491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>Should Have</w:t>
            </w:r>
          </w:p>
        </w:tc>
        <w:tc>
          <w:tcPr>
            <w:tcW w:w="1319" w:type="dxa"/>
          </w:tcPr>
          <w:p w14:paraId="4621D6C5" w14:textId="2267B3E1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>Patients, Administrative Staff</w:t>
            </w:r>
          </w:p>
        </w:tc>
        <w:tc>
          <w:tcPr>
            <w:tcW w:w="1362" w:type="dxa"/>
          </w:tcPr>
          <w:p w14:paraId="1B392580" w14:textId="7F6C70DD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>Improve ease of use and accessibility</w:t>
            </w:r>
          </w:p>
        </w:tc>
        <w:tc>
          <w:tcPr>
            <w:tcW w:w="1825" w:type="dxa"/>
          </w:tcPr>
          <w:p w14:paraId="7A60627C" w14:textId="7E32BBFA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>feedback_data.csv</w:t>
            </w:r>
          </w:p>
        </w:tc>
        <w:tc>
          <w:tcPr>
            <w:tcW w:w="944" w:type="dxa"/>
          </w:tcPr>
          <w:p w14:paraId="5EAF17B8" w14:textId="7B626306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>Pending</w:t>
            </w:r>
          </w:p>
        </w:tc>
      </w:tr>
      <w:tr w:rsidR="00B97981" w14:paraId="42120658" w14:textId="77777777" w:rsidTr="00B97981">
        <w:tc>
          <w:tcPr>
            <w:tcW w:w="1167" w:type="dxa"/>
          </w:tcPr>
          <w:p w14:paraId="36BB633C" w14:textId="504E2101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>NFR4</w:t>
            </w:r>
          </w:p>
        </w:tc>
        <w:tc>
          <w:tcPr>
            <w:tcW w:w="1264" w:type="dxa"/>
          </w:tcPr>
          <w:p w14:paraId="4DDABF33" w14:textId="60550538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>Use scalable, cloud-based infrastructure for future growth</w:t>
            </w:r>
          </w:p>
        </w:tc>
        <w:tc>
          <w:tcPr>
            <w:tcW w:w="975" w:type="dxa"/>
          </w:tcPr>
          <w:p w14:paraId="5BE5EF87" w14:textId="38B617BA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>Should Have</w:t>
            </w:r>
          </w:p>
        </w:tc>
        <w:tc>
          <w:tcPr>
            <w:tcW w:w="1319" w:type="dxa"/>
          </w:tcPr>
          <w:p w14:paraId="1F22EC61" w14:textId="3CB90101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>IT Team</w:t>
            </w:r>
          </w:p>
        </w:tc>
        <w:tc>
          <w:tcPr>
            <w:tcW w:w="1362" w:type="dxa"/>
          </w:tcPr>
          <w:p w14:paraId="19D31304" w14:textId="20685350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>Support expansion and long-term sustainability</w:t>
            </w:r>
          </w:p>
        </w:tc>
        <w:tc>
          <w:tcPr>
            <w:tcW w:w="1825" w:type="dxa"/>
          </w:tcPr>
          <w:p w14:paraId="518D48C2" w14:textId="5D50F6A2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>resource_data.csv</w:t>
            </w:r>
          </w:p>
        </w:tc>
        <w:tc>
          <w:tcPr>
            <w:tcW w:w="944" w:type="dxa"/>
          </w:tcPr>
          <w:p w14:paraId="342D1F2E" w14:textId="06128523" w:rsidR="00B97981" w:rsidRPr="00B97981" w:rsidRDefault="00B97981" w:rsidP="00B97981">
            <w:pPr>
              <w:rPr>
                <w:sz w:val="20"/>
                <w:szCs w:val="20"/>
              </w:rPr>
            </w:pPr>
            <w:r w:rsidRPr="00B97981">
              <w:rPr>
                <w:sz w:val="20"/>
                <w:szCs w:val="20"/>
              </w:rPr>
              <w:t>Approved</w:t>
            </w:r>
          </w:p>
        </w:tc>
      </w:tr>
    </w:tbl>
    <w:p w14:paraId="42EF149E" w14:textId="77777777" w:rsidR="00B97981" w:rsidRPr="00B97981" w:rsidRDefault="00B97981" w:rsidP="00B97981"/>
    <w:p w14:paraId="3E09CF3C" w14:textId="77777777" w:rsidR="00B4371A" w:rsidRDefault="00000000">
      <w:pPr>
        <w:pStyle w:val="Heading2"/>
      </w:pPr>
      <w:r>
        <w:t>Findings from Data Files</w:t>
      </w:r>
    </w:p>
    <w:p w14:paraId="19600B9D" w14:textId="77777777" w:rsidR="00B4371A" w:rsidRDefault="00000000">
      <w:r>
        <w:t>- appointment_data.csv: Conflicting appointment slots found during peak hours → supports automation (FR1).</w:t>
      </w:r>
    </w:p>
    <w:p w14:paraId="14AA3F35" w14:textId="77777777" w:rsidR="00B4371A" w:rsidRDefault="00000000">
      <w:r>
        <w:t>- feedback_data.csv: Over 70% of patients report delayed updates → justifies real-time notifications (FR2).</w:t>
      </w:r>
    </w:p>
    <w:p w14:paraId="62479E6E" w14:textId="77777777" w:rsidR="00B4371A" w:rsidRDefault="00000000">
      <w:r>
        <w:t>- resource_data.csv: Shortages of staff and equipment during peak periods → validates need for integration and tracking (FR3, FR4).</w:t>
      </w:r>
    </w:p>
    <w:sectPr w:rsidR="00B437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9625248">
    <w:abstractNumId w:val="8"/>
  </w:num>
  <w:num w:numId="2" w16cid:durableId="1671979367">
    <w:abstractNumId w:val="6"/>
  </w:num>
  <w:num w:numId="3" w16cid:durableId="890269215">
    <w:abstractNumId w:val="5"/>
  </w:num>
  <w:num w:numId="4" w16cid:durableId="317156765">
    <w:abstractNumId w:val="4"/>
  </w:num>
  <w:num w:numId="5" w16cid:durableId="1638996116">
    <w:abstractNumId w:val="7"/>
  </w:num>
  <w:num w:numId="6" w16cid:durableId="1154877614">
    <w:abstractNumId w:val="3"/>
  </w:num>
  <w:num w:numId="7" w16cid:durableId="2046099913">
    <w:abstractNumId w:val="2"/>
  </w:num>
  <w:num w:numId="8" w16cid:durableId="1930389538">
    <w:abstractNumId w:val="1"/>
  </w:num>
  <w:num w:numId="9" w16cid:durableId="1626891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35BD"/>
    <w:rsid w:val="00AA1D8D"/>
    <w:rsid w:val="00B4371A"/>
    <w:rsid w:val="00B47730"/>
    <w:rsid w:val="00B9798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95442C"/>
  <w14:defaultImageDpi w14:val="300"/>
  <w15:docId w15:val="{BC64BC1F-5FAA-47ED-94CA-53FCEA0C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Armia Zaheer</cp:lastModifiedBy>
  <cp:revision>2</cp:revision>
  <dcterms:created xsi:type="dcterms:W3CDTF">2013-12-23T23:15:00Z</dcterms:created>
  <dcterms:modified xsi:type="dcterms:W3CDTF">2025-10-22T04:55:00Z</dcterms:modified>
  <cp:category/>
</cp:coreProperties>
</file>